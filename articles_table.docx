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Apartados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Arqueologia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Raza y porcentajes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Evolución concepto raza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Romanità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05-08-1938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Caracalla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hebrea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Antiguedad de razas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Cerdeña aria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05-09-1938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 y hebreos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20-09-1938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César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y rural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Lengua etrusca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ario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05-11-1938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Hebreos y guerra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20-11-1938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20-11-1938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Catón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madres romanas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educación en valores de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20-12-1938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familia romana, culto a infancia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 desde etruscos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semítico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celtas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egipcio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arios y levantinos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en generales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aquilina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imperio romano y hebreos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20-03-1939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Cerdeña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iperborea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arte minoico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romanos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Horacio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Tácito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mujer augustea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nietzsche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05-06-1939</w:t>
            </w:r>
          </w:p>
        </w:tc>
        <w:tc>
          <w:tcPr>
            <w:tcW w:type="dxa" w:w="1728"/>
          </w:tcPr>
          <w:p>
            <w:r>
              <w:t>Otro</w:t>
            </w:r>
          </w:p>
        </w:tc>
        <w:tc>
          <w:tcPr>
            <w:tcW w:type="dxa" w:w="1728"/>
          </w:tcPr>
          <w:p>
            <w:r>
              <w:t>mundo romano, norte vs sur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italiana en 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arte egipcio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grecia antigua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persas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américa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05-09-1939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filosofía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filosofía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 imperio romano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america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genio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20-10-1939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celibato muerte de pueblos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05-11-1939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raza griega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05-12-1939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05-12-1939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roma antigua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20-12-1939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historia evolución humana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juegos en el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cartago e imperio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arqueología de la raza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lengua etrusca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influencia hebrea en historiografía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arquitectura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Sicilia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helvecios, 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victoria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deporte femenino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raza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japoneses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raza y civilización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historia de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escrituras antiguas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20-02-1940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mundo clásico decadente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origen de hebreos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estudios clásicos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cicerón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05-03-1940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educacion clásica del cuerpo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fecundidad Antigüedad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 en bajoimperio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racismo en Antigüedad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05-04-1940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arte clásico y raza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agro pontino en Antigüedad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cumpleaños de roma fiesta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20-05-1940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culto en roma antigua y raza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Cerdeña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siria romana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Córcega romana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raza aria en mundo clásico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teatro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05-07-1940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arte romano y medieval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05-08-1940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Cultos orientales en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Sicilia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romanos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raza aria en oriente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20-10-1940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arqueología mesoamericana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orígenes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grecia clásica y moderna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hachas arias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05-11-1940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cromagnon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licurgo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prehistoria rumana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fiestas romanas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arqueología japonesa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20-12-1940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hebreos en roma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autarquía en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05-01-1941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muerte de grecia clásica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20-01-1941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alex magno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libros sibilinos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tito livio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05-05-1941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filosofía en mundo clásico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salud y raza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mediterráneo romano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20-06-1941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italia prerromana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05-07-1941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orígenes de roma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continuidad raza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20-07-1941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cultos prerromanos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20-08-1941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lengua latina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20-08-1941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báltica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20-09-1941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tardía Antigüedad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vespasiano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grecia minoica</w:t>
            </w:r>
          </w:p>
        </w:tc>
        <w:tc>
          <w:tcPr>
            <w:tcW w:type="dxa" w:w="1728"/>
          </w:tcPr>
          <w:p>
            <w:r>
              <w:t>Grecia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raza finesa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orígenes de cerdeña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hititas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20-11-1941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campidoglio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20-11-1941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águilas arias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italia en Antigüedad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05-12-1941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etruscos en américa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20-12-1941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mito prometeo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20-12-1941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mundo clásico y dolor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05-01-1942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 españa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raza aria romana</w:t>
            </w:r>
          </w:p>
        </w:tc>
        <w:tc>
          <w:tcPr>
            <w:tcW w:type="dxa" w:w="1728"/>
          </w:tcPr>
          <w:p>
            <w:r>
              <w:t>Roma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itálica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20-05-1942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escitas</w:t>
            </w:r>
          </w:p>
        </w:tc>
        <w:tc>
          <w:tcPr>
            <w:tcW w:type="dxa" w:w="1728"/>
          </w:tcPr>
          <w:p>
            <w:r>
              <w:t>Oriente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05-06-1942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05-07-1942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italia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05-07-1942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05-08-1942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judíos vs roma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20-09-1942</w:t>
            </w:r>
          </w:p>
        </w:tc>
        <w:tc>
          <w:tcPr>
            <w:tcW w:type="dxa" w:w="1728"/>
          </w:tcPr>
          <w:p>
            <w:r>
              <w:t>Polemica</w:t>
            </w:r>
          </w:p>
        </w:tc>
        <w:tc>
          <w:tcPr>
            <w:tcW w:type="dxa" w:w="1728"/>
          </w:tcPr>
          <w:p>
            <w:r>
              <w:t>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 psicología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arqueología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20-10-1942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historia raza aria</w:t>
            </w:r>
          </w:p>
        </w:tc>
        <w:tc>
          <w:tcPr>
            <w:tcW w:type="dxa" w:w="1728"/>
          </w:tcPr>
          <w:p>
            <w:r>
              <w:t>Raza aria en la Antigüedad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20-12-1942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aristocracia clásica</w:t>
            </w:r>
          </w:p>
        </w:tc>
        <w:tc>
          <w:tcPr>
            <w:tcW w:type="dxa" w:w="1728"/>
          </w:tcPr>
          <w:p>
            <w:r>
              <w:t>Mundo clásico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20-12-1942</w:t>
            </w:r>
          </w:p>
        </w:tc>
        <w:tc>
          <w:tcPr>
            <w:tcW w:type="dxa" w:w="1728"/>
          </w:tcPr>
          <w:p>
            <w:r>
              <w:t>Questionario</w:t>
            </w:r>
          </w:p>
        </w:tc>
        <w:tc>
          <w:tcPr>
            <w:tcW w:type="dxa" w:w="1728"/>
          </w:tcPr>
          <w:p>
            <w:r>
              <w:t>liguri, pueblos itálicos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historia judíos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córcega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italia prerromana</w:t>
            </w:r>
          </w:p>
        </w:tc>
        <w:tc>
          <w:tcPr>
            <w:tcW w:type="dxa" w:w="1728"/>
          </w:tcPr>
          <w:p>
            <w:r>
              <w:t>Pueblos itálicos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20-01-1943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continuidad raza italiana</w:t>
            </w:r>
          </w:p>
        </w:tc>
        <w:tc>
          <w:tcPr>
            <w:tcW w:type="dxa" w:w="1728"/>
          </w:tcPr>
          <w:p>
            <w:r>
              <w:t>Raza italiana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20-03-1943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celtas y galos</w:t>
            </w:r>
          </w:p>
        </w:tc>
        <w:tc>
          <w:tcPr>
            <w:tcW w:type="dxa" w:w="1728"/>
          </w:tcPr>
          <w:p>
            <w:r>
              <w:t>Galia y celtas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20-04-1943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en Antigüedad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20-04-1943</w:t>
            </w:r>
          </w:p>
        </w:tc>
        <w:tc>
          <w:tcPr>
            <w:tcW w:type="dxa" w:w="1728"/>
          </w:tcPr>
          <w:p>
            <w:r>
              <w:t>Documentazione</w:t>
            </w:r>
          </w:p>
        </w:tc>
        <w:tc>
          <w:tcPr>
            <w:tcW w:type="dxa" w:w="1728"/>
          </w:tcPr>
          <w:p>
            <w:r>
              <w:t>judíos en tácito</w:t>
            </w:r>
          </w:p>
        </w:tc>
        <w:tc>
          <w:tcPr>
            <w:tcW w:type="dxa" w:w="1728"/>
          </w:tcPr>
          <w:p>
            <w:r>
              <w:t>Hebreos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20-05-1943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05-06-1943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Etruscos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  <w:tr>
        <w:tc>
          <w:tcPr>
            <w:tcW w:type="dxa" w:w="1728"/>
          </w:tcPr>
          <w:p>
            <w:r>
              <w:t>20-06-1943</w:t>
            </w:r>
          </w:p>
        </w:tc>
        <w:tc>
          <w:tcPr>
            <w:tcW w:type="dxa" w:w="1728"/>
          </w:tcPr>
          <w:p>
            <w:r>
              <w:t>Scienza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Prehistoria</w:t>
            </w:r>
          </w:p>
        </w:tc>
        <w:tc>
          <w:tcPr>
            <w:tcW w:type="dxa" w:w="1728"/>
          </w:tcPr>
          <w:p>
            <w:r>
              <w:t>Sí</w:t>
            </w:r>
          </w:p>
        </w:tc>
      </w:tr>
    </w:tbl>
    <w:p>
      <w:pPr>
        <w:pStyle w:val="Heading1"/>
      </w:pPr>
      <w:r>
        <w:t>Figures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Apartados</w:t>
            </w:r>
          </w:p>
        </w:tc>
        <w:tc>
          <w:tcPr>
            <w:tcW w:type="dxa" w:w="1440"/>
          </w:tcPr>
          <w:p>
            <w:r>
              <w:t>Portada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Categoria</w:t>
            </w:r>
          </w:p>
        </w:tc>
        <w:tc>
          <w:tcPr>
            <w:tcW w:type="dxa" w:w="1440"/>
          </w:tcPr>
          <w:p>
            <w:r>
              <w:t>Arqueologia</w:t>
            </w:r>
          </w:p>
        </w:tc>
      </w:tr>
      <w:tr>
        <w:tc>
          <w:tcPr>
            <w:tcW w:type="dxa" w:w="1440"/>
          </w:tcPr>
          <w:p>
            <w:r>
              <w:t>05-08-1938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cabeza clásica, negro y judío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05-08-1938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mujer etrusca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20-08-1938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Venus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20-08-1938</w:t>
            </w:r>
          </w:p>
        </w:tc>
        <w:tc>
          <w:tcPr>
            <w:tcW w:type="dxa" w:w="1440"/>
          </w:tcPr>
          <w:p>
            <w:r>
              <w:t>Polemica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 emperadores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20-09-1938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Antinoo manchado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20-09-1938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mujeres romanas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20-10-1938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urna etrusca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05-11-1938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Victoria Brescia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20-11-1938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emperador a caballo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20-01-1939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busto clásico y totem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20-01-1939</w:t>
            </w:r>
          </w:p>
        </w:tc>
        <w:tc>
          <w:tcPr>
            <w:tcW w:type="dxa" w:w="1440"/>
          </w:tcPr>
          <w:p>
            <w:r>
              <w:t>Documentazione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tragedia griega</w:t>
            </w:r>
          </w:p>
        </w:tc>
        <w:tc>
          <w:tcPr>
            <w:tcW w:type="dxa" w:w="1440"/>
          </w:tcPr>
          <w:p>
            <w:r>
              <w:t>Grecia</w:t>
            </w:r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05-04-1939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retratos antiguos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05-05-1939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20-05-1939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columna con soldados sobre inscripción hebrea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05-06-1939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jóvenes delante arco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05-06-1939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ejército delante arco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arco aplasta hebreos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20-07-1939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bustos etruscos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05-08-1939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ejército delante arco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05-10-1939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 y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05-10-1939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estatuas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05-12-1939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araña sobre busto clásico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20-12-1939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apolo belvedere con negros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05-01-1940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20-01-1940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eneida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20-01-1940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esculturas romanas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20-02-1940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templo agrigento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20-02-1940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esculturas etruscas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20-03-1940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 transformados por cristianos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05-04-1940</w:t>
            </w:r>
          </w:p>
        </w:tc>
        <w:tc>
          <w:tcPr>
            <w:tcW w:type="dxa" w:w="1440"/>
          </w:tcPr>
          <w:p>
            <w:r>
              <w:t>Scienza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cabeza egipcia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05-04-1940</w:t>
            </w:r>
          </w:p>
        </w:tc>
        <w:tc>
          <w:tcPr>
            <w:tcW w:type="dxa" w:w="1440"/>
          </w:tcPr>
          <w:p>
            <w:r>
              <w:t>Documentazione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relieve romano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05-04-1940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20-04-1940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asirios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20-04-1940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05-05-1940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20-05-1940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05-06-1940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soldados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05-06-1940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augusto dirige ejército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arte romano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05-07-1940</w:t>
            </w:r>
          </w:p>
        </w:tc>
        <w:tc>
          <w:tcPr>
            <w:tcW w:type="dxa" w:w="1440"/>
          </w:tcPr>
          <w:p>
            <w:r>
              <w:t>Documentazione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mapa pueblos itálicos, IMPORTANTE POR IBEROS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</w:tr>
      <w:tr>
        <w:tc>
          <w:tcPr>
            <w:tcW w:type="dxa" w:w="1440"/>
          </w:tcPr>
          <w:p>
            <w:r>
              <w:t>05-07-1940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20-08-1940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12-09-1940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griegos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05-10-1940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romanos con fasces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05-10-1940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arte griego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20-10-1940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legionario vs hebreo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05-11-1940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20-11-1940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estatuas clásicas con orbe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20-11-1940</w:t>
            </w:r>
          </w:p>
        </w:tc>
        <w:tc>
          <w:tcPr>
            <w:tcW w:type="dxa" w:w="1440"/>
          </w:tcPr>
          <w:p>
            <w:r>
              <w:t>Documentazione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20-11-1940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05-12-1940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20-12-1940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máscara trágica griega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20-12-1940</w:t>
            </w:r>
          </w:p>
        </w:tc>
        <w:tc>
          <w:tcPr>
            <w:tcW w:type="dxa" w:w="1440"/>
          </w:tcPr>
          <w:p>
            <w:r>
              <w:t>Questionario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05-01-1941</w:t>
            </w:r>
          </w:p>
        </w:tc>
        <w:tc>
          <w:tcPr>
            <w:tcW w:type="dxa" w:w="1440"/>
          </w:tcPr>
          <w:p>
            <w:r>
              <w:t>Polemica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bustos romanos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05-03-1941</w:t>
            </w:r>
          </w:p>
        </w:tc>
        <w:tc>
          <w:tcPr>
            <w:tcW w:type="dxa" w:w="1440"/>
          </w:tcPr>
          <w:p>
            <w:r>
              <w:t>Polemica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monumentos detrás aviones cazas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20-04-1941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esculturas clásicas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05-06-1941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victoria alada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laoconte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05-11-1941</w:t>
            </w:r>
          </w:p>
        </w:tc>
        <w:tc>
          <w:tcPr>
            <w:tcW w:type="dxa" w:w="1440"/>
          </w:tcPr>
          <w:p>
            <w:r>
              <w:t>Polemica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bustos clásicos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05-12-1941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doríforo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20-04-1942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legionario con soldado moderno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05-05-1942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columna trajano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20-05-1942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niños estudiando estatuas clásicas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judea capta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20-06-1942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relieve arco tito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20-09-1942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escultura clásica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05-10-1942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perseo y gorgona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05-11-1942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Sí</w:t>
            </w:r>
          </w:p>
        </w:tc>
        <w:tc>
          <w:tcPr>
            <w:tcW w:type="dxa" w:w="1440"/>
          </w:tcPr>
          <w:p>
            <w:r>
              <w:t>escultura clásica con atletas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